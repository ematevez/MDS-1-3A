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FE75" w14:textId="77777777" w:rsidR="00684E7C" w:rsidRDefault="00A56FEE">
      <w:pPr>
        <w:pStyle w:val="Ttulo"/>
      </w:pPr>
      <w:r>
        <w:t>Clase 2: Modelos de Desarrollo de Software</w:t>
      </w:r>
    </w:p>
    <w:p w14:paraId="5D17A8CB" w14:textId="77777777" w:rsidR="00684E7C" w:rsidRDefault="00A56FEE">
      <w:pPr>
        <w:pStyle w:val="Ttulo1"/>
      </w:pPr>
      <w:r>
        <w:t>🎯 Objetivos</w:t>
      </w:r>
    </w:p>
    <w:p w14:paraId="6FB348DD" w14:textId="77777777" w:rsidR="00684E7C" w:rsidRDefault="00A56FEE">
      <w:r>
        <w:br/>
        <w:t>- Comprender los principales modelos de desarrollo de software.</w:t>
      </w:r>
      <w:r>
        <w:br/>
        <w:t>- Evaluar cuál aplicar según tipo de proyecto.</w:t>
      </w:r>
      <w:r>
        <w:br/>
        <w:t>- Aplicar modelos en un caso práctico mediante simulación.</w:t>
      </w:r>
      <w:r>
        <w:br/>
      </w:r>
    </w:p>
    <w:p w14:paraId="4BFF2D50" w14:textId="77777777" w:rsidR="00684E7C" w:rsidRDefault="00A56FEE">
      <w:pPr>
        <w:pStyle w:val="Ttulo1"/>
      </w:pPr>
      <w:r>
        <w:t>🧠 Estructura de la Clase</w:t>
      </w:r>
    </w:p>
    <w:p w14:paraId="177A269D" w14:textId="6886FAE9" w:rsidR="00684E7C" w:rsidRDefault="00A56FEE">
      <w:pPr>
        <w:pStyle w:val="Ttulo2"/>
      </w:pPr>
      <w:r>
        <w:t xml:space="preserve">1. Inicio Activo + Repaso del SDLC </w:t>
      </w:r>
    </w:p>
    <w:p w14:paraId="442812A0" w14:textId="77777777" w:rsidR="00684E7C" w:rsidRDefault="00A56FEE">
      <w:r>
        <w:br/>
        <w:t>- Dinámica: lluvia de ideas con Miro o pizarra sobre “¿Por qué fracasan los proyectos de software?”</w:t>
      </w:r>
      <w:r>
        <w:br/>
        <w:t>- Breve repaso del ciclo de vida (SDLC).</w:t>
      </w:r>
      <w:r>
        <w:br/>
        <w:t>- Pregunta guía: ¿Qué harías diferente si pudieras reiniciar un proyecto?</w:t>
      </w:r>
      <w:r>
        <w:br/>
      </w:r>
    </w:p>
    <w:p w14:paraId="505F69CD" w14:textId="1D54B7D4" w:rsidR="00684E7C" w:rsidRDefault="00A56FEE">
      <w:pPr>
        <w:pStyle w:val="Ttulo2"/>
      </w:pPr>
      <w:r>
        <w:t xml:space="preserve">2. Exploración de Modelos de Desarrollo </w:t>
      </w:r>
    </w:p>
    <w:p w14:paraId="776AC9F7" w14:textId="77777777" w:rsidR="00684E7C" w:rsidRDefault="00A56FEE">
      <w:r>
        <w:br/>
        <w:t>📘 Modelos Tradicionales:</w:t>
      </w:r>
      <w:r>
        <w:br/>
        <w:t>- Cascada</w:t>
      </w:r>
      <w:r>
        <w:br/>
        <w:t>- V</w:t>
      </w:r>
      <w:r>
        <w:br/>
        <w:t>- Incremental</w:t>
      </w:r>
      <w:r>
        <w:br/>
      </w:r>
      <w:r>
        <w:br/>
        <w:t>📗 Modelos Modernos:</w:t>
      </w:r>
      <w:r>
        <w:br/>
        <w:t>- Prototipos</w:t>
      </w:r>
      <w:r>
        <w:br/>
        <w:t>- Espiral</w:t>
      </w:r>
      <w:r>
        <w:br/>
        <w:t>- Ágiles (SCRUM, Kanban)</w:t>
      </w:r>
      <w:r>
        <w:br/>
      </w:r>
      <w:r>
        <w:br/>
        <w:t>🎯 Ejemplo práctico comparativo</w:t>
      </w:r>
      <w:r>
        <w:br/>
        <w:t>Proyectos:</w:t>
      </w:r>
      <w:r>
        <w:br/>
        <w:t>- App de pedidos para kioscos escolares</w:t>
      </w:r>
      <w:r>
        <w:br/>
        <w:t>- Sistema contable para PyME</w:t>
      </w:r>
      <w:r>
        <w:br/>
        <w:t>- Plataforma de streaming para artistas locales</w:t>
      </w:r>
      <w:r>
        <w:br/>
      </w:r>
      <w:r>
        <w:br/>
        <w:t>Grupos deciden qué modelo aplicar a cada caso. Justifican y exponen brevemente.</w:t>
      </w:r>
      <w:r>
        <w:br/>
      </w:r>
    </w:p>
    <w:p w14:paraId="56D30988" w14:textId="561D0B2B" w:rsidR="00684E7C" w:rsidRDefault="00A56FEE">
      <w:pPr>
        <w:pStyle w:val="Ttulo2"/>
      </w:pPr>
      <w:r>
        <w:t xml:space="preserve">3. Simulación Grupal Ágil + Tablero de Trello </w:t>
      </w:r>
    </w:p>
    <w:p w14:paraId="79218989" w14:textId="77777777" w:rsidR="00684E7C" w:rsidRDefault="00A56FEE">
      <w:r>
        <w:br/>
        <w:t>- Cada grupo crea un pequeño sprint con tareas para desarrollar una app de asistencia estudiantil.</w:t>
      </w:r>
      <w:r>
        <w:br/>
        <w:t>- Usan Trello para simular Scrum/Kanban.</w:t>
      </w:r>
      <w:r>
        <w:br/>
        <w:t>- Roles asignados (Scrum Master, Dev, Tester, Product Owner).</w:t>
      </w:r>
      <w:r>
        <w:br/>
      </w:r>
      <w:r>
        <w:lastRenderedPageBreak/>
        <w:t>- Presentan el tablero y justifican decisiones.</w:t>
      </w:r>
      <w:r>
        <w:br/>
      </w:r>
    </w:p>
    <w:p w14:paraId="16A63286" w14:textId="33425194" w:rsidR="00684E7C" w:rsidRDefault="00A56FEE">
      <w:pPr>
        <w:pStyle w:val="Ttulo2"/>
      </w:pPr>
      <w:r>
        <w:t xml:space="preserve">4. Actividad Comparativa con Plantilla Miro o Cuadro Comparativo </w:t>
      </w:r>
    </w:p>
    <w:p w14:paraId="00ED0BEF" w14:textId="77777777" w:rsidR="00684E7C" w:rsidRDefault="00A56FEE">
      <w:r>
        <w:br/>
        <w:t>Grupos completan una tabla comparativa entre modelos:</w:t>
      </w:r>
      <w:r>
        <w:br/>
      </w:r>
      <w:r>
        <w:br/>
        <w:t>| Modelo     | Tiempo | Flexibilidad | Cliente | Requisitos | Ideal para... |</w:t>
      </w:r>
      <w:r>
        <w:br/>
        <w:t>|------------|--------|--------------|---------|------------|----------------|</w:t>
      </w:r>
      <w:r>
        <w:br/>
        <w:t>| Cascada    | Alto   | Baja         | Bajo    | Claros     | Proyectos críticos con reglas fijas |</w:t>
      </w:r>
      <w:r>
        <w:br/>
        <w:t>| Ágil       | Bajo   | Alta         | Alto    | Cambiantes | Startups o productos en evolución |</w:t>
      </w:r>
      <w:r>
        <w:br/>
      </w:r>
    </w:p>
    <w:p w14:paraId="20EF8DB8" w14:textId="12407642" w:rsidR="00684E7C" w:rsidRDefault="00A56FEE">
      <w:pPr>
        <w:pStyle w:val="Ttulo2"/>
      </w:pPr>
      <w:r>
        <w:t xml:space="preserve">5. Cierre Reflexivo </w:t>
      </w:r>
    </w:p>
    <w:p w14:paraId="211C80AC" w14:textId="77777777" w:rsidR="00684E7C" w:rsidRDefault="00A56FEE">
      <w:r>
        <w:br/>
        <w:t>- Debate final: “¿Cuál modelo usarías en tu emprendimiento?”</w:t>
      </w:r>
      <w:r>
        <w:br/>
        <w:t>- Reflexión escrita: cada estudiante responde “¿Qué aprendí hoy que puedo aplicar en un proyecto real?”</w:t>
      </w:r>
      <w:r>
        <w:br/>
      </w:r>
      <w:r>
        <w:br/>
        <w:t>📌 Tarea: Investigar el modelo usado por una empresa conocida (ej: Spotify usa Agile). Presentar breve ficha técnica en la próxima clase.</w:t>
      </w:r>
      <w:r>
        <w:br/>
      </w:r>
    </w:p>
    <w:p w14:paraId="5D8107A2" w14:textId="77777777" w:rsidR="00684E7C" w:rsidRDefault="00A56FEE">
      <w:pPr>
        <w:pStyle w:val="Ttulo1"/>
      </w:pPr>
      <w:r>
        <w:t>🔄 Metodologías Flexibles</w:t>
      </w:r>
    </w:p>
    <w:p w14:paraId="3A0EBC70" w14:textId="77777777" w:rsidR="00684E7C" w:rsidRDefault="00A56FEE">
      <w:r>
        <w:br/>
        <w:t>Adaptás la clase según el perfil de tus estudiantes:</w:t>
      </w:r>
      <w:r>
        <w:br/>
      </w:r>
      <w:r>
        <w:br/>
        <w:t>| Perfil del estudiante | Estrategia sugerida             | Ejemplo práctico                           |</w:t>
      </w:r>
      <w:r>
        <w:br/>
        <w:t>|------------------------|----------------------------------|----------------------------------------------|</w:t>
      </w:r>
      <w:r>
        <w:br/>
        <w:t>| Muy teórico           | Comparaciones estructuradas     | Tablas de ventajas/desventajas               |</w:t>
      </w:r>
      <w:r>
        <w:br/>
        <w:t>| Muy visual            | Diapositivas + videos cortos     | Video de Scrum explicado con animaciones     |</w:t>
      </w:r>
      <w:r>
        <w:br/>
        <w:t>| Muy práctico          | Simulación de proyecto real      | Sprint de app de asistencia                  |</w:t>
      </w:r>
      <w:r>
        <w:br/>
        <w:t>| Inexperto             | Guías paso a paso y modelos simples | Introducción con el modelo Cascada       |</w:t>
      </w:r>
      <w:r>
        <w:br/>
        <w:t>| Avanzado              | Debate ágil o aplicación híbrida | Diseñar metodología para un caso real        |</w:t>
      </w:r>
      <w:r>
        <w:br/>
      </w:r>
    </w:p>
    <w:sectPr w:rsidR="00684E7C" w:rsidSect="00A56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4E7C"/>
    <w:rsid w:val="00723AF8"/>
    <w:rsid w:val="00A56F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4EA59"/>
  <w14:defaultImageDpi w14:val="300"/>
  <w15:docId w15:val="{F704C4F1-95E4-4536-B8EC-0038BFA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2</cp:revision>
  <cp:lastPrinted>2025-04-22T00:49:00Z</cp:lastPrinted>
  <dcterms:created xsi:type="dcterms:W3CDTF">2025-04-22T00:55:00Z</dcterms:created>
  <dcterms:modified xsi:type="dcterms:W3CDTF">2025-04-22T00:55:00Z</dcterms:modified>
  <cp:category/>
</cp:coreProperties>
</file>